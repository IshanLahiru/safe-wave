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C28C4" w:rsidRPr="005F5844" w14:paraId="3BD0AACC" w14:textId="77777777">
        <w:tc>
          <w:tcPr>
            <w:tcW w:w="4320" w:type="dxa"/>
          </w:tcPr>
          <w:p w14:paraId="5C321395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中文</w:t>
            </w:r>
            <w:proofErr w:type="spellEnd"/>
            <w:r w:rsidRPr="005F5844">
              <w:rPr>
                <w:sz w:val="28"/>
                <w:szCs w:val="28"/>
              </w:rPr>
              <w:t xml:space="preserve"> (Chinese)</w:t>
            </w:r>
          </w:p>
        </w:tc>
        <w:tc>
          <w:tcPr>
            <w:tcW w:w="4320" w:type="dxa"/>
          </w:tcPr>
          <w:p w14:paraId="08262E73" w14:textId="77777777" w:rsidR="00AC28C4" w:rsidRPr="005F5844" w:rsidRDefault="00E93474">
            <w:pPr>
              <w:rPr>
                <w:sz w:val="28"/>
                <w:szCs w:val="28"/>
              </w:rPr>
            </w:pPr>
            <w:r w:rsidRPr="005F5844">
              <w:rPr>
                <w:sz w:val="28"/>
                <w:szCs w:val="28"/>
              </w:rPr>
              <w:t>拼音</w:t>
            </w:r>
            <w:r w:rsidRPr="005F5844">
              <w:rPr>
                <w:sz w:val="28"/>
                <w:szCs w:val="28"/>
              </w:rPr>
              <w:t xml:space="preserve"> (Pinyin)</w:t>
            </w:r>
          </w:p>
        </w:tc>
      </w:tr>
      <w:tr w:rsidR="00AC28C4" w:rsidRPr="005F5844" w14:paraId="36FD6CE0" w14:textId="77777777">
        <w:tc>
          <w:tcPr>
            <w:tcW w:w="4320" w:type="dxa"/>
          </w:tcPr>
          <w:p w14:paraId="4F3536B7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你好！我姓赵，叫赵文轩。</w:t>
            </w:r>
          </w:p>
        </w:tc>
        <w:tc>
          <w:tcPr>
            <w:tcW w:w="4320" w:type="dxa"/>
          </w:tcPr>
          <w:p w14:paraId="4780E5D1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Nǐ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hǎo</w:t>
            </w:r>
            <w:proofErr w:type="spellEnd"/>
            <w:r w:rsidRPr="005F5844">
              <w:rPr>
                <w:sz w:val="28"/>
                <w:szCs w:val="28"/>
              </w:rPr>
              <w:t>! Wǒ xìng Zhào, jiào Zhào Wénxuān.</w:t>
            </w:r>
          </w:p>
        </w:tc>
        <w:bookmarkStart w:id="0" w:name="_GoBack"/>
        <w:bookmarkEnd w:id="0"/>
      </w:tr>
      <w:tr w:rsidR="00AC28C4" w:rsidRPr="005F5844" w14:paraId="443C8706" w14:textId="77777777">
        <w:tc>
          <w:tcPr>
            <w:tcW w:w="4320" w:type="dxa"/>
          </w:tcPr>
          <w:p w14:paraId="3346A112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我来自斯里兰卡，今年</w:t>
            </w:r>
            <w:r w:rsidRPr="005F5844">
              <w:rPr>
                <w:sz w:val="28"/>
                <w:szCs w:val="28"/>
                <w:lang w:eastAsia="zh-CN"/>
              </w:rPr>
              <w:t>23</w:t>
            </w:r>
            <w:r w:rsidRPr="005F5844">
              <w:rPr>
                <w:sz w:val="28"/>
                <w:szCs w:val="28"/>
                <w:lang w:eastAsia="zh-CN"/>
              </w:rPr>
              <w:t>岁，生日是</w:t>
            </w:r>
            <w:r w:rsidRPr="005F5844">
              <w:rPr>
                <w:sz w:val="28"/>
                <w:szCs w:val="28"/>
                <w:lang w:eastAsia="zh-CN"/>
              </w:rPr>
              <w:t>2002</w:t>
            </w:r>
            <w:r w:rsidRPr="005F5844">
              <w:rPr>
                <w:sz w:val="28"/>
                <w:szCs w:val="28"/>
                <w:lang w:eastAsia="zh-CN"/>
              </w:rPr>
              <w:t>年</w:t>
            </w:r>
            <w:r w:rsidRPr="005F5844">
              <w:rPr>
                <w:sz w:val="28"/>
                <w:szCs w:val="28"/>
                <w:lang w:eastAsia="zh-CN"/>
              </w:rPr>
              <w:t>3</w:t>
            </w:r>
            <w:r w:rsidRPr="005F5844">
              <w:rPr>
                <w:sz w:val="28"/>
                <w:szCs w:val="28"/>
                <w:lang w:eastAsia="zh-CN"/>
              </w:rPr>
              <w:t>月</w:t>
            </w:r>
            <w:r w:rsidRPr="005F5844">
              <w:rPr>
                <w:sz w:val="28"/>
                <w:szCs w:val="28"/>
                <w:lang w:eastAsia="zh-CN"/>
              </w:rPr>
              <w:t>8</w:t>
            </w:r>
            <w:r w:rsidRPr="005F5844">
              <w:rPr>
                <w:sz w:val="28"/>
                <w:szCs w:val="28"/>
                <w:lang w:eastAsia="zh-CN"/>
              </w:rPr>
              <w:t>日。</w:t>
            </w:r>
          </w:p>
        </w:tc>
        <w:tc>
          <w:tcPr>
            <w:tcW w:w="4320" w:type="dxa"/>
          </w:tcPr>
          <w:p w14:paraId="379E0542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láizì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Sīlǐlánkǎ</w:t>
            </w:r>
            <w:proofErr w:type="spellEnd"/>
            <w:r w:rsidRPr="005F5844">
              <w:rPr>
                <w:sz w:val="28"/>
                <w:szCs w:val="28"/>
              </w:rPr>
              <w:t xml:space="preserve">, </w:t>
            </w:r>
            <w:proofErr w:type="spellStart"/>
            <w:r w:rsidRPr="005F5844">
              <w:rPr>
                <w:sz w:val="28"/>
                <w:szCs w:val="28"/>
              </w:rPr>
              <w:t>jīnnián</w:t>
            </w:r>
            <w:proofErr w:type="spellEnd"/>
            <w:r w:rsidRPr="005F5844">
              <w:rPr>
                <w:sz w:val="28"/>
                <w:szCs w:val="28"/>
              </w:rPr>
              <w:t xml:space="preserve"> èrshísān suì, shēngrì shì 2002 nián 3 yuè 8 rì.</w:t>
            </w:r>
          </w:p>
        </w:tc>
      </w:tr>
      <w:tr w:rsidR="00AC28C4" w:rsidRPr="005F5844" w14:paraId="2631B899" w14:textId="77777777">
        <w:tc>
          <w:tcPr>
            <w:tcW w:w="4320" w:type="dxa"/>
          </w:tcPr>
          <w:p w14:paraId="6114C70C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我是天工大学的留学生。</w:t>
            </w:r>
          </w:p>
        </w:tc>
        <w:tc>
          <w:tcPr>
            <w:tcW w:w="4320" w:type="dxa"/>
          </w:tcPr>
          <w:p w14:paraId="7524F757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shì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Tiāngōng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Dàxué</w:t>
            </w:r>
            <w:proofErr w:type="spellEnd"/>
            <w:r w:rsidRPr="005F5844">
              <w:rPr>
                <w:sz w:val="28"/>
                <w:szCs w:val="28"/>
              </w:rPr>
              <w:t xml:space="preserve"> de </w:t>
            </w:r>
            <w:r w:rsidRPr="005F5844">
              <w:rPr>
                <w:sz w:val="28"/>
                <w:szCs w:val="28"/>
              </w:rPr>
              <w:t>liúxuéshēng.</w:t>
            </w:r>
          </w:p>
        </w:tc>
      </w:tr>
      <w:tr w:rsidR="00AC28C4" w:rsidRPr="005F5844" w14:paraId="47EDBA98" w14:textId="77777777">
        <w:tc>
          <w:tcPr>
            <w:tcW w:w="4320" w:type="dxa"/>
          </w:tcPr>
          <w:p w14:paraId="5C837FF3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我们家有五口人：爸爸、妈妈、哥哥、弟弟和我。</w:t>
            </w:r>
          </w:p>
        </w:tc>
        <w:tc>
          <w:tcPr>
            <w:tcW w:w="4320" w:type="dxa"/>
          </w:tcPr>
          <w:p w14:paraId="3BD07A39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Wǒmen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jiā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yǒu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wǔ</w:t>
            </w:r>
            <w:proofErr w:type="spellEnd"/>
            <w:r w:rsidRPr="005F5844">
              <w:rPr>
                <w:sz w:val="28"/>
                <w:szCs w:val="28"/>
              </w:rPr>
              <w:t xml:space="preserve"> kǒu rén: bàba, māma, gēge, dìdi hé wǒ.</w:t>
            </w:r>
          </w:p>
        </w:tc>
      </w:tr>
      <w:tr w:rsidR="00AC28C4" w:rsidRPr="005F5844" w14:paraId="2BEC1749" w14:textId="77777777">
        <w:tc>
          <w:tcPr>
            <w:tcW w:w="4320" w:type="dxa"/>
          </w:tcPr>
          <w:p w14:paraId="061C238D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爸爸是汽车修理工，妈妈在家，弟弟是学生，哥哥和我是大学生。</w:t>
            </w:r>
          </w:p>
        </w:tc>
        <w:tc>
          <w:tcPr>
            <w:tcW w:w="4320" w:type="dxa"/>
          </w:tcPr>
          <w:p w14:paraId="008C92E5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Bàba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shì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qìchē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xiūlǐgōng</w:t>
            </w:r>
            <w:proofErr w:type="spellEnd"/>
            <w:r w:rsidRPr="005F5844">
              <w:rPr>
                <w:sz w:val="28"/>
                <w:szCs w:val="28"/>
              </w:rPr>
              <w:t>, māma zài jiā, dìdi shì xuéshēng, gēge hé wǒ shì dàxuéshēng.</w:t>
            </w:r>
          </w:p>
        </w:tc>
      </w:tr>
      <w:tr w:rsidR="00AC28C4" w:rsidRPr="005F5844" w14:paraId="35316068" w14:textId="77777777">
        <w:tc>
          <w:tcPr>
            <w:tcW w:w="4320" w:type="dxa"/>
          </w:tcPr>
          <w:p w14:paraId="1B4618ED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现在哥哥和我住在中国，家人住在斯里兰卡。</w:t>
            </w:r>
          </w:p>
        </w:tc>
        <w:tc>
          <w:tcPr>
            <w:tcW w:w="4320" w:type="dxa"/>
          </w:tcPr>
          <w:p w14:paraId="6B36ED10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Xiànzài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gēge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hé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zhù z</w:t>
            </w:r>
            <w:r w:rsidRPr="005F5844">
              <w:rPr>
                <w:sz w:val="28"/>
                <w:szCs w:val="28"/>
              </w:rPr>
              <w:t>ài Zhōngguó, jiārén zhù zài Sīlǐlánkǎ.</w:t>
            </w:r>
          </w:p>
        </w:tc>
      </w:tr>
      <w:tr w:rsidR="00AC28C4" w:rsidRPr="005F5844" w14:paraId="0DCF7AB0" w14:textId="77777777">
        <w:tc>
          <w:tcPr>
            <w:tcW w:w="4320" w:type="dxa"/>
          </w:tcPr>
          <w:p w14:paraId="424C5311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我会说僧伽罗语、泰米尔语、英语和汉语，也会写汉语。</w:t>
            </w:r>
          </w:p>
        </w:tc>
        <w:tc>
          <w:tcPr>
            <w:tcW w:w="4320" w:type="dxa"/>
          </w:tcPr>
          <w:p w14:paraId="051B927D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huì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shuō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Sēngjiáluóyǔ</w:t>
            </w:r>
            <w:proofErr w:type="spellEnd"/>
            <w:r w:rsidRPr="005F5844">
              <w:rPr>
                <w:sz w:val="28"/>
                <w:szCs w:val="28"/>
              </w:rPr>
              <w:t>, Tàimǐ'ěryǔ, Yīngyǔ hé Hànyǔ, yě huì xiě Hànyǔ.</w:t>
            </w:r>
          </w:p>
        </w:tc>
      </w:tr>
      <w:tr w:rsidR="00AC28C4" w:rsidRPr="005F5844" w14:paraId="47EC74FA" w14:textId="77777777">
        <w:tc>
          <w:tcPr>
            <w:tcW w:w="4320" w:type="dxa"/>
          </w:tcPr>
          <w:p w14:paraId="6BA26B08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我喜欢吃面条，喝茶。</w:t>
            </w:r>
          </w:p>
        </w:tc>
        <w:tc>
          <w:tcPr>
            <w:tcW w:w="4320" w:type="dxa"/>
          </w:tcPr>
          <w:p w14:paraId="50F0FB7B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xǐhuān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chī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miàntiáo</w:t>
            </w:r>
            <w:proofErr w:type="spellEnd"/>
            <w:r w:rsidRPr="005F5844">
              <w:rPr>
                <w:sz w:val="28"/>
                <w:szCs w:val="28"/>
              </w:rPr>
              <w:t>, hē chá.</w:t>
            </w:r>
          </w:p>
        </w:tc>
      </w:tr>
      <w:tr w:rsidR="00AC28C4" w:rsidRPr="005F5844" w14:paraId="567B9A52" w14:textId="77777777">
        <w:tc>
          <w:tcPr>
            <w:tcW w:w="4320" w:type="dxa"/>
          </w:tcPr>
          <w:p w14:paraId="555065BF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我的爱好是看书和编程。</w:t>
            </w:r>
          </w:p>
        </w:tc>
        <w:tc>
          <w:tcPr>
            <w:tcW w:w="4320" w:type="dxa"/>
          </w:tcPr>
          <w:p w14:paraId="085C42CE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de </w:t>
            </w:r>
            <w:proofErr w:type="spellStart"/>
            <w:r w:rsidRPr="005F5844">
              <w:rPr>
                <w:sz w:val="28"/>
                <w:szCs w:val="28"/>
              </w:rPr>
              <w:t>àihào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shì</w:t>
            </w:r>
            <w:proofErr w:type="spellEnd"/>
            <w:r w:rsidRPr="005F5844">
              <w:rPr>
                <w:sz w:val="28"/>
                <w:szCs w:val="28"/>
              </w:rPr>
              <w:t xml:space="preserve"> kànshū hé biānchéng.</w:t>
            </w:r>
          </w:p>
        </w:tc>
      </w:tr>
      <w:tr w:rsidR="00AC28C4" w:rsidRPr="005F5844" w14:paraId="5AE40F14" w14:textId="77777777">
        <w:tc>
          <w:tcPr>
            <w:tcW w:w="4320" w:type="dxa"/>
          </w:tcPr>
          <w:p w14:paraId="5EDC328D" w14:textId="77777777" w:rsidR="00AC28C4" w:rsidRPr="005F5844" w:rsidRDefault="00E93474">
            <w:pPr>
              <w:rPr>
                <w:sz w:val="28"/>
                <w:szCs w:val="28"/>
                <w:lang w:eastAsia="zh-CN"/>
              </w:rPr>
            </w:pPr>
            <w:r w:rsidRPr="005F5844">
              <w:rPr>
                <w:sz w:val="28"/>
                <w:szCs w:val="28"/>
                <w:lang w:eastAsia="zh-CN"/>
              </w:rPr>
              <w:t>我想成为一名企业家。</w:t>
            </w:r>
          </w:p>
        </w:tc>
        <w:tc>
          <w:tcPr>
            <w:tcW w:w="4320" w:type="dxa"/>
          </w:tcPr>
          <w:p w14:paraId="408C213E" w14:textId="77777777" w:rsidR="00AC28C4" w:rsidRPr="005F5844" w:rsidRDefault="00E93474">
            <w:pPr>
              <w:rPr>
                <w:sz w:val="28"/>
                <w:szCs w:val="28"/>
              </w:rPr>
            </w:pPr>
            <w:proofErr w:type="spellStart"/>
            <w:r w:rsidRPr="005F5844">
              <w:rPr>
                <w:sz w:val="28"/>
                <w:szCs w:val="28"/>
              </w:rPr>
              <w:t>Wǒ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xiǎng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chéngwéi</w:t>
            </w:r>
            <w:proofErr w:type="spellEnd"/>
            <w:r w:rsidRPr="005F5844">
              <w:rPr>
                <w:sz w:val="28"/>
                <w:szCs w:val="28"/>
              </w:rPr>
              <w:t xml:space="preserve"> </w:t>
            </w:r>
            <w:proofErr w:type="spellStart"/>
            <w:r w:rsidRPr="005F5844">
              <w:rPr>
                <w:sz w:val="28"/>
                <w:szCs w:val="28"/>
              </w:rPr>
              <w:t>yī</w:t>
            </w:r>
            <w:proofErr w:type="spellEnd"/>
            <w:r w:rsidRPr="005F5844">
              <w:rPr>
                <w:sz w:val="28"/>
                <w:szCs w:val="28"/>
              </w:rPr>
              <w:t xml:space="preserve"> míng qǐyèjiā.</w:t>
            </w:r>
          </w:p>
        </w:tc>
      </w:tr>
    </w:tbl>
    <w:p w14:paraId="7A235E02" w14:textId="77777777" w:rsidR="00E93474" w:rsidRPr="005F5844" w:rsidRDefault="00E93474">
      <w:pPr>
        <w:rPr>
          <w:sz w:val="28"/>
          <w:szCs w:val="28"/>
        </w:rPr>
      </w:pPr>
    </w:p>
    <w:sectPr w:rsidR="00E93474" w:rsidRPr="005F5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altName w:val="Arial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24B2"/>
    <w:rsid w:val="005F5844"/>
    <w:rsid w:val="00AA1D8D"/>
    <w:rsid w:val="00AC28C4"/>
    <w:rsid w:val="00B47730"/>
    <w:rsid w:val="00CB0664"/>
    <w:rsid w:val="00E934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3C8D2"/>
  <w14:defaultImageDpi w14:val="300"/>
  <w15:docId w15:val="{37634CE6-B168-564B-A3C7-58610313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D2719-3E70-2E41-9C66-CBA5AAE7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2025-06-12T09:10:00Z</dcterms:created>
  <dcterms:modified xsi:type="dcterms:W3CDTF">2025-06-12T09:10:00Z</dcterms:modified>
  <cp:category/>
</cp:coreProperties>
</file>